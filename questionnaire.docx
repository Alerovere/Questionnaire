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Exam Instructions</w:t>
      </w:r>
    </w:p>
    <w:p>
      <w:r>
        <w:t>Instructions:</w:t>
      </w:r>
    </w:p>
    <w:p>
      <w:r>
        <w:t>1. Write your Name, Surname, and student ID on all sheets</w:t>
      </w:r>
    </w:p>
    <w:p>
      <w:r>
        <w:t>2. Each question has one or two correct answers</w:t>
      </w:r>
    </w:p>
    <w:p>
      <w:r>
        <w:t>3. There are no questions without a correct answer</w:t>
      </w:r>
    </w:p>
    <w:p>
      <w:r>
        <w:t>4. Each question is worth one point, there are no deductions for incorrect answers</w:t>
      </w:r>
    </w:p>
    <w:p>
      <w:r>
        <w:t>5. If you have any doubts about a question, ask the teacher in the classroom</w:t>
      </w:r>
    </w:p>
    <w:p>
      <w:r>
        <w:t>6. The written exam is subject to the submission on moodle (or, if agreed with the teacher, via email) of the exercise provided. If such exercise is not present in the submissions, the test will be considered void.</w:t>
      </w:r>
    </w:p>
    <w:p>
      <w:r>
        <w:t>7. It is not allowed to consult notes, talk to classmates during the exam, or attempt to copy answers from others. Anyone who violates this rule will be asked to leave the room immediately and will have to re-register for the next exam session.</w:t>
      </w:r>
    </w:p>
    <w:p>
      <w:r>
        <w:br w:type="page"/>
      </w:r>
    </w:p>
    <w:p>
      <w:r>
        <w:rPr>
          <w:b/>
        </w:rPr>
        <w:t>1. Is the earth flat?</w:t>
      </w:r>
    </w:p>
    <w:p>
      <w:r>
        <w:t>A. Yes, like all other planets in the solar system</w:t>
      </w:r>
    </w:p>
    <w:p>
      <w:r>
        <w:t>B. No</w:t>
      </w:r>
    </w:p>
    <w:p>
      <w:r>
        <w:t>C. Yes, like Mars</w:t>
      </w:r>
    </w:p>
    <w:p>
      <w:r>
        <w:t>D. Yes</w:t>
      </w:r>
    </w:p>
    <w:p/>
    <w:p>
      <w:r>
        <w:rPr>
          <w:b/>
        </w:rPr>
        <w:t>2. Is seawater salty?</w:t>
      </w:r>
    </w:p>
    <w:p>
      <w:r>
        <w:t>A. Yes</w:t>
      </w:r>
    </w:p>
    <w:p>
      <w:r>
        <w:t>B. It was once, now it's not</w:t>
      </w:r>
    </w:p>
    <w:p>
      <w:r>
        <w:t>C. No</w:t>
      </w:r>
    </w:p>
    <w:p>
      <w:r>
        <w:t>D. Depends who you ask</w:t>
      </w:r>
    </w:p>
    <w:p/>
    <w:p>
      <w:r>
        <w:rPr>
          <w:b/>
        </w:rPr>
        <w:t>3. Is climate change real?</w:t>
      </w:r>
    </w:p>
    <w:p>
      <w:r>
        <w:t>A. No, the Earth is cooling</w:t>
      </w:r>
    </w:p>
    <w:p>
      <w:r>
        <w:t>B. No, it is a hoax</w:t>
      </w:r>
    </w:p>
    <w:p>
      <w:r>
        <w:t>C. Yes, and it is caused by humans</w:t>
      </w:r>
    </w:p>
    <w:p>
      <w:r>
        <w:t>D. Yes, but it is not caused by humans</w:t>
      </w:r>
    </w:p>
    <w:p/>
    <w:p>
      <w:r>
        <w:rPr>
          <w:b/>
        </w:rPr>
        <w:t>4. On a mountain slope, a landslide goes…</w:t>
      </w:r>
    </w:p>
    <w:p>
      <w:r>
        <w:t>A. Always downwards</w:t>
      </w:r>
    </w:p>
    <w:p>
      <w:r>
        <w:t>B. Upwards</w:t>
      </w:r>
    </w:p>
    <w:p>
      <w:r>
        <w:t>C. It jumps in the sky and then falls down</w:t>
      </w:r>
    </w:p>
    <w:p>
      <w:r>
        <w:t>D. It depends from the material</w:t>
      </w:r>
    </w:p>
    <w:p/>
    <w:p>
      <w:r>
        <w:rPr>
          <w:b/>
        </w:rPr>
        <w:t>5. How high is Everest mountain?</w:t>
      </w:r>
    </w:p>
    <w:p>
      <w:r>
        <w:t>A. 3000m</w:t>
      </w:r>
    </w:p>
    <w:p>
      <w:r>
        <w:t>B. 100m</w:t>
      </w:r>
    </w:p>
    <w:p>
      <w:r>
        <w:t>C. 15000m</w:t>
      </w:r>
    </w:p>
    <w:p>
      <w:r>
        <w:t>D. 8848m</w:t>
      </w:r>
    </w:p>
    <w:p/>
    <w:p>
      <w:r>
        <w:rPr>
          <w:b/>
        </w:rPr>
        <w:t>6. How deep is the Mariana trench?</w:t>
      </w:r>
    </w:p>
    <w:p>
      <w:r>
        <w:t>A. 10000m</w:t>
      </w:r>
    </w:p>
    <w:p>
      <w:r>
        <w:t>B. 50m</w:t>
      </w:r>
    </w:p>
    <w:p>
      <w:r>
        <w:t>C. 1000m</w:t>
      </w:r>
    </w:p>
    <w:p>
      <w:r>
        <w:t>D. 100m</w:t>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 xml:space="preserve">Name: </w:t>
      <w:br/>
      <w:t xml:space="preserve">Surname: </w:t>
      <w:br/>
      <w:t xml:space="preserve">Date:  </w:t>
      <w:b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16" w:lineRule="auto"/>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